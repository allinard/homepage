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9FE18" w14:textId="35FB6840" w:rsidR="00AB5D2D" w:rsidRPr="008A5BDF" w:rsidRDefault="00FD1365" w:rsidP="007873B7">
      <w:pPr>
        <w:pStyle w:val="KTHTitel"/>
        <w:spacing w:after="120"/>
        <w:rPr>
          <w:lang w:val="en-US"/>
        </w:rPr>
      </w:pPr>
      <w:bookmarkStart w:id="0" w:name="_Hlk5660274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3939FA5" wp14:editId="51FA3462">
                <wp:simplePos x="0" y="0"/>
                <wp:positionH relativeFrom="margin">
                  <wp:posOffset>-407035</wp:posOffset>
                </wp:positionH>
                <wp:positionV relativeFrom="page">
                  <wp:posOffset>1466850</wp:posOffset>
                </wp:positionV>
                <wp:extent cx="6610350" cy="653415"/>
                <wp:effectExtent l="0" t="0" r="0" b="44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65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2CE32" w14:textId="77777777" w:rsidR="00731AFA" w:rsidRPr="00731AFA" w:rsidRDefault="002C14E6" w:rsidP="00731AFA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Constrained</w:t>
                            </w:r>
                            <w:r w:rsidR="00731AFA" w:rsidRPr="00731AFA">
                              <w:rPr>
                                <w:rFonts w:ascii="Arial Nova" w:hAnsi="Arial Nova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Reinforcement Learning for Formation Control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939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05pt;margin-top:115.5pt;width:520.5pt;height:51.4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" stroked="f">
                <v:textbox style="mso-fit-shape-to-text:t">
                  <w:txbxContent>
                    <w:p w14:paraId="7982CE32" w14:textId="77777777" w:rsidR="00731AFA" w:rsidRPr="00731AFA" w:rsidRDefault="002C14E6" w:rsidP="00731AFA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en-US"/>
                        </w:rPr>
                        <w:t>Constrained</w:t>
                      </w:r>
                      <w:r w:rsidR="00731AFA" w:rsidRPr="00731AFA">
                        <w:rPr>
                          <w:rFonts w:ascii="Arial Nova" w:hAnsi="Arial Nova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Reinforcement Learning for Formation Control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735C55A" wp14:editId="33643119">
                <wp:simplePos x="0" y="0"/>
                <wp:positionH relativeFrom="margin">
                  <wp:align>center</wp:align>
                </wp:positionH>
                <wp:positionV relativeFrom="page">
                  <wp:posOffset>752475</wp:posOffset>
                </wp:positionV>
                <wp:extent cx="2312670" cy="407670"/>
                <wp:effectExtent l="0" t="0" r="571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670" cy="407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6A25" w14:textId="77777777" w:rsidR="00FD1365" w:rsidRPr="00731AFA" w:rsidRDefault="00FD1365" w:rsidP="00FD1365">
                            <w:pPr>
                              <w:jc w:val="center"/>
                              <w:rPr>
                                <w:rFonts w:ascii="Arial Nova" w:hAnsi="Arial Nov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31AFA">
                              <w:rPr>
                                <w:rFonts w:ascii="Arial Nova" w:hAnsi="Arial Nova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Master’s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5C55A" id="_x0000_s1027" type="#_x0000_t202" style="position:absolute;margin-left:0;margin-top:59.25pt;width:182.1pt;height:32.1pt;z-index:25166489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" stroked="f">
                <v:textbox style="mso-fit-shape-to-text:t">
                  <w:txbxContent>
                    <w:p w14:paraId="5F1A6A25" w14:textId="77777777" w:rsidR="00FD1365" w:rsidRPr="00731AFA" w:rsidRDefault="00FD1365" w:rsidP="00FD1365">
                      <w:pPr>
                        <w:jc w:val="center"/>
                        <w:rPr>
                          <w:rFonts w:ascii="Arial Nova" w:hAnsi="Arial Nova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731AFA">
                        <w:rPr>
                          <w:rFonts w:ascii="Arial Nova" w:hAnsi="Arial Nova"/>
                          <w:b/>
                          <w:bCs/>
                          <w:sz w:val="40"/>
                          <w:szCs w:val="40"/>
                          <w:lang w:val="en-US"/>
                        </w:rPr>
                        <w:t>Master’s Project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731AFA" w:rsidRPr="002C14E6">
        <w:rPr>
          <w:sz w:val="24"/>
          <w:szCs w:val="18"/>
          <w:lang w:val="en-US"/>
        </w:rPr>
        <w:t>Description</w:t>
      </w:r>
    </w:p>
    <w:p w14:paraId="7255C571" w14:textId="77777777" w:rsidR="002C14E6" w:rsidRDefault="007873B7" w:rsidP="007873B7">
      <w:pPr>
        <w:pStyle w:val="BodyText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F173E7C" wp14:editId="29C4E886">
            <wp:simplePos x="0" y="0"/>
            <wp:positionH relativeFrom="column">
              <wp:posOffset>2569210</wp:posOffset>
            </wp:positionH>
            <wp:positionV relativeFrom="paragraph">
              <wp:posOffset>42430</wp:posOffset>
            </wp:positionV>
            <wp:extent cx="3276600" cy="1481455"/>
            <wp:effectExtent l="0" t="0" r="0" b="4445"/>
            <wp:wrapTight wrapText="bothSides">
              <wp:wrapPolygon edited="0">
                <wp:start x="0" y="0"/>
                <wp:lineTo x="0" y="21480"/>
                <wp:lineTo x="21516" y="21480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BFA" w:rsidRPr="002C14E6">
        <w:rPr>
          <w:lang w:val="en-US"/>
        </w:rPr>
        <w:t>The project aims at exploring m</w:t>
      </w:r>
      <w:r w:rsidR="00263272" w:rsidRPr="002C14E6">
        <w:rPr>
          <w:lang w:val="en-US"/>
        </w:rPr>
        <w:t xml:space="preserve">ulti-agent control </w:t>
      </w:r>
      <w:r w:rsidR="00E31BFA" w:rsidRPr="002C14E6">
        <w:rPr>
          <w:lang w:val="en-US"/>
        </w:rPr>
        <w:t>for</w:t>
      </w:r>
      <w:r w:rsidR="00263272" w:rsidRPr="002C14E6">
        <w:rPr>
          <w:lang w:val="en-US"/>
        </w:rPr>
        <w:t xml:space="preserve"> mobile and aerial robot</w:t>
      </w:r>
      <w:r w:rsidR="009214E1" w:rsidRPr="002C14E6">
        <w:rPr>
          <w:lang w:val="en-US"/>
        </w:rPr>
        <w:t>s (e.g.</w:t>
      </w:r>
      <w:r w:rsidR="002C14E6" w:rsidRPr="002C14E6">
        <w:rPr>
          <w:lang w:val="en-US"/>
        </w:rPr>
        <w:t>,</w:t>
      </w:r>
      <w:r w:rsidR="009214E1" w:rsidRPr="002C14E6">
        <w:rPr>
          <w:lang w:val="en-US"/>
        </w:rPr>
        <w:t xml:space="preserve"> UAVs)</w:t>
      </w:r>
      <w:r w:rsidR="00263272" w:rsidRPr="002C14E6">
        <w:rPr>
          <w:lang w:val="en-US"/>
        </w:rPr>
        <w:t>.</w:t>
      </w:r>
      <w:r w:rsidR="00E31BFA" w:rsidRPr="002C14E6">
        <w:rPr>
          <w:lang w:val="en-US"/>
        </w:rPr>
        <w:t xml:space="preserve"> </w:t>
      </w:r>
      <w:r w:rsidR="00263272" w:rsidRPr="002C14E6">
        <w:rPr>
          <w:lang w:val="en-US"/>
        </w:rPr>
        <w:t>In the class of multi-agent systems, formation control is defined as the problem of controlling the</w:t>
      </w:r>
      <w:r w:rsidR="00E31BFA" w:rsidRPr="002C14E6">
        <w:rPr>
          <w:lang w:val="en-US"/>
        </w:rPr>
        <w:t xml:space="preserve"> </w:t>
      </w:r>
      <w:r w:rsidR="00263272" w:rsidRPr="002C14E6">
        <w:rPr>
          <w:lang w:val="en-US"/>
        </w:rPr>
        <w:t>position</w:t>
      </w:r>
      <w:r w:rsidR="00E31BFA" w:rsidRPr="002C14E6">
        <w:rPr>
          <w:lang w:val="en-US"/>
        </w:rPr>
        <w:t xml:space="preserve"> </w:t>
      </w:r>
      <w:r w:rsidR="00263272" w:rsidRPr="002C14E6">
        <w:rPr>
          <w:lang w:val="en-US"/>
        </w:rPr>
        <w:t>and orientation</w:t>
      </w:r>
      <w:r w:rsidR="00E31BFA" w:rsidRPr="002C14E6">
        <w:rPr>
          <w:lang w:val="en-US"/>
        </w:rPr>
        <w:t xml:space="preserve"> </w:t>
      </w:r>
      <w:r w:rsidR="00263272" w:rsidRPr="002C14E6">
        <w:rPr>
          <w:lang w:val="en-US"/>
        </w:rPr>
        <w:t>multiple robots in a group, while following the group trajectory as a</w:t>
      </w:r>
      <w:r w:rsidR="00E31BFA" w:rsidRPr="002C14E6">
        <w:rPr>
          <w:lang w:val="en-US"/>
        </w:rPr>
        <w:t xml:space="preserve"> </w:t>
      </w:r>
      <w:r w:rsidR="00263272" w:rsidRPr="002C14E6">
        <w:rPr>
          <w:lang w:val="en-US"/>
        </w:rPr>
        <w:t>whole and maintaining a desired spatial pattern [</w:t>
      </w:r>
      <w:r w:rsidR="009214E1" w:rsidRPr="002C14E6">
        <w:rPr>
          <w:lang w:val="en-US"/>
        </w:rPr>
        <w:t>1</w:t>
      </w:r>
      <w:r w:rsidR="00263272" w:rsidRPr="002C14E6">
        <w:rPr>
          <w:lang w:val="en-US"/>
        </w:rPr>
        <w:t>].  Although there are</w:t>
      </w:r>
      <w:r w:rsidR="009214E1" w:rsidRPr="002C14E6">
        <w:rPr>
          <w:lang w:val="en-US"/>
        </w:rPr>
        <w:t xml:space="preserve"> </w:t>
      </w:r>
      <w:r w:rsidR="00263272" w:rsidRPr="002C14E6">
        <w:rPr>
          <w:lang w:val="en-US"/>
        </w:rPr>
        <w:t>several advantages of the coordinated formation control for real-life applications, several</w:t>
      </w:r>
      <w:r w:rsidR="009214E1" w:rsidRPr="002C14E6">
        <w:rPr>
          <w:lang w:val="en-US"/>
        </w:rPr>
        <w:t xml:space="preserve"> </w:t>
      </w:r>
      <w:r w:rsidR="00263272" w:rsidRPr="002C14E6">
        <w:rPr>
          <w:lang w:val="en-US"/>
        </w:rPr>
        <w:t>theoretical challenges such as partial and relative information between agents, as well as</w:t>
      </w:r>
      <w:r w:rsidR="009214E1" w:rsidRPr="002C14E6">
        <w:rPr>
          <w:lang w:val="en-US"/>
        </w:rPr>
        <w:t xml:space="preserve"> </w:t>
      </w:r>
      <w:r w:rsidR="00263272" w:rsidRPr="002C14E6">
        <w:rPr>
          <w:lang w:val="en-US"/>
        </w:rPr>
        <w:t>practical constraints such as collision avoidance, arise and make the problem of coordinated</w:t>
      </w:r>
      <w:r w:rsidR="009214E1" w:rsidRPr="002C14E6">
        <w:rPr>
          <w:lang w:val="en-US"/>
        </w:rPr>
        <w:t xml:space="preserve"> </w:t>
      </w:r>
      <w:r w:rsidR="00263272" w:rsidRPr="002C14E6">
        <w:rPr>
          <w:lang w:val="en-US"/>
        </w:rPr>
        <w:t>formation control more interesting</w:t>
      </w:r>
      <w:r w:rsidR="002C14E6">
        <w:rPr>
          <w:lang w:val="en-US"/>
        </w:rPr>
        <w:t xml:space="preserve"> and challenging</w:t>
      </w:r>
      <w:r w:rsidR="00263272" w:rsidRPr="002C14E6">
        <w:rPr>
          <w:lang w:val="en-US"/>
        </w:rPr>
        <w:t>.</w:t>
      </w:r>
      <w:r w:rsidR="009214E1" w:rsidRPr="002C14E6">
        <w:rPr>
          <w:lang w:val="en-US"/>
        </w:rPr>
        <w:t xml:space="preserve"> </w:t>
      </w:r>
    </w:p>
    <w:p w14:paraId="5F848160" w14:textId="77777777" w:rsidR="00543295" w:rsidRPr="007873B7" w:rsidRDefault="00263272" w:rsidP="007873B7">
      <w:pPr>
        <w:pStyle w:val="BodyText"/>
        <w:jc w:val="both"/>
        <w:rPr>
          <w:lang w:val="en-US"/>
        </w:rPr>
      </w:pPr>
      <w:r w:rsidRPr="002C14E6">
        <w:rPr>
          <w:lang w:val="en-US"/>
        </w:rPr>
        <w:t xml:space="preserve">This </w:t>
      </w:r>
      <w:r w:rsidR="002C14E6">
        <w:rPr>
          <w:lang w:val="en-US"/>
        </w:rPr>
        <w:t xml:space="preserve">project will focus on implementing a constrained </w:t>
      </w:r>
      <w:r w:rsidRPr="002C14E6">
        <w:rPr>
          <w:lang w:val="en-US"/>
        </w:rPr>
        <w:t xml:space="preserve">reinforcement learning </w:t>
      </w:r>
      <w:r w:rsidR="002C14E6">
        <w:rPr>
          <w:lang w:val="en-US"/>
        </w:rPr>
        <w:t xml:space="preserve">algorithm </w:t>
      </w:r>
      <w:r w:rsidRPr="002C14E6">
        <w:rPr>
          <w:lang w:val="en-US"/>
        </w:rPr>
        <w:t>for the formation control problem</w:t>
      </w:r>
      <w:r w:rsidR="009214E1" w:rsidRPr="002C14E6">
        <w:rPr>
          <w:lang w:val="en-US"/>
        </w:rPr>
        <w:t xml:space="preserve"> [2]</w:t>
      </w:r>
      <w:r w:rsidR="002C14E6">
        <w:rPr>
          <w:lang w:val="en-US"/>
        </w:rPr>
        <w:t>, and evaluation in simulations and/or with the use of small UAVs (</w:t>
      </w:r>
      <w:proofErr w:type="spellStart"/>
      <w:r w:rsidR="002C14E6">
        <w:rPr>
          <w:lang w:val="en-US"/>
        </w:rPr>
        <w:t>Crazyflies</w:t>
      </w:r>
      <w:proofErr w:type="spellEnd"/>
      <w:r w:rsidR="002C14E6">
        <w:rPr>
          <w:lang w:val="en-US"/>
        </w:rPr>
        <w:t>)</w:t>
      </w:r>
      <w:r w:rsidR="009214E1" w:rsidRPr="002C14E6">
        <w:rPr>
          <w:lang w:val="en-US"/>
        </w:rPr>
        <w:t>.</w:t>
      </w:r>
      <w:r w:rsidR="002C14E6">
        <w:rPr>
          <w:lang w:val="en-US"/>
        </w:rPr>
        <w:t xml:space="preserve"> Constrained reinforcement learning enriches reinforcement learning framework with constrained exploration, preventing the robots from reaching unsafe states, such as collisions or </w:t>
      </w:r>
      <w:r w:rsidR="007873B7">
        <w:rPr>
          <w:lang w:val="en-US"/>
        </w:rPr>
        <w:t>zero battery life.</w:t>
      </w:r>
    </w:p>
    <w:p w14:paraId="79642D7E" w14:textId="77777777" w:rsidR="00731AFA" w:rsidRPr="002C14E6" w:rsidRDefault="00731AFA" w:rsidP="007873B7">
      <w:pPr>
        <w:pStyle w:val="KTHTitel"/>
        <w:spacing w:after="0" w:line="276" w:lineRule="auto"/>
        <w:jc w:val="both"/>
        <w:rPr>
          <w:sz w:val="24"/>
          <w:szCs w:val="18"/>
          <w:lang w:val="en-US"/>
        </w:rPr>
      </w:pPr>
      <w:r w:rsidRPr="002C14E6">
        <w:rPr>
          <w:sz w:val="24"/>
          <w:szCs w:val="18"/>
          <w:lang w:val="en-US"/>
        </w:rPr>
        <w:t>Goals</w:t>
      </w:r>
    </w:p>
    <w:p w14:paraId="13323103" w14:textId="77777777" w:rsidR="006B4B59" w:rsidRPr="002C14E6" w:rsidRDefault="006B4B59" w:rsidP="007873B7">
      <w:pPr>
        <w:pStyle w:val="KTHTitel"/>
        <w:spacing w:after="0" w:line="276" w:lineRule="auto"/>
        <w:jc w:val="both"/>
        <w:rPr>
          <w:rFonts w:asciiTheme="minorHAnsi" w:hAnsiTheme="minorHAnsi"/>
          <w:b w:val="0"/>
          <w:sz w:val="20"/>
          <w:lang w:val="en-US"/>
        </w:rPr>
      </w:pPr>
      <w:r w:rsidRPr="002C14E6">
        <w:rPr>
          <w:rFonts w:asciiTheme="minorHAnsi" w:hAnsiTheme="minorHAnsi"/>
          <w:b w:val="0"/>
          <w:sz w:val="20"/>
          <w:lang w:val="en-US"/>
        </w:rPr>
        <w:t>Your task will be to</w:t>
      </w:r>
      <w:r w:rsidR="00E31BFA" w:rsidRPr="002C14E6">
        <w:rPr>
          <w:rFonts w:asciiTheme="minorHAnsi" w:hAnsiTheme="minorHAnsi"/>
          <w:b w:val="0"/>
          <w:sz w:val="20"/>
          <w:lang w:val="en-US"/>
        </w:rPr>
        <w:t xml:space="preserve"> design</w:t>
      </w:r>
      <w:r w:rsidR="007873B7">
        <w:rPr>
          <w:rFonts w:asciiTheme="minorHAnsi" w:hAnsiTheme="minorHAnsi"/>
          <w:b w:val="0"/>
          <w:sz w:val="20"/>
          <w:lang w:val="en-US"/>
        </w:rPr>
        <w:t>, implement, and evaluate</w:t>
      </w:r>
      <w:r w:rsidRPr="002C14E6">
        <w:rPr>
          <w:rFonts w:asciiTheme="minorHAnsi" w:hAnsiTheme="minorHAnsi"/>
          <w:b w:val="0"/>
          <w:sz w:val="20"/>
          <w:lang w:val="en-US"/>
        </w:rPr>
        <w:t xml:space="preserve"> a </w:t>
      </w:r>
      <w:r w:rsidR="007873B7">
        <w:rPr>
          <w:rFonts w:asciiTheme="minorHAnsi" w:hAnsiTheme="minorHAnsi"/>
          <w:b w:val="0"/>
          <w:sz w:val="20"/>
          <w:lang w:val="en-US"/>
        </w:rPr>
        <w:t xml:space="preserve">constrained </w:t>
      </w:r>
      <w:r w:rsidRPr="002C14E6">
        <w:rPr>
          <w:rFonts w:asciiTheme="minorHAnsi" w:hAnsiTheme="minorHAnsi"/>
          <w:b w:val="0"/>
          <w:sz w:val="20"/>
          <w:lang w:val="en-US"/>
        </w:rPr>
        <w:t xml:space="preserve">reinforcement learning algorithm </w:t>
      </w:r>
      <w:r w:rsidR="007873B7">
        <w:rPr>
          <w:rFonts w:asciiTheme="minorHAnsi" w:hAnsiTheme="minorHAnsi"/>
          <w:b w:val="0"/>
          <w:sz w:val="20"/>
          <w:lang w:val="en-US"/>
        </w:rPr>
        <w:t xml:space="preserve">for </w:t>
      </w:r>
      <w:r w:rsidR="007873B7" w:rsidRPr="002C14E6">
        <w:rPr>
          <w:rFonts w:asciiTheme="minorHAnsi" w:hAnsiTheme="minorHAnsi"/>
          <w:b w:val="0"/>
          <w:sz w:val="20"/>
          <w:lang w:val="en-US"/>
        </w:rPr>
        <w:t>UAV formation control</w:t>
      </w:r>
      <w:r w:rsidR="007873B7">
        <w:rPr>
          <w:rFonts w:asciiTheme="minorHAnsi" w:hAnsiTheme="minorHAnsi"/>
          <w:b w:val="0"/>
          <w:sz w:val="20"/>
          <w:lang w:val="en-US"/>
        </w:rPr>
        <w:t xml:space="preserve">. The exploration phase will </w:t>
      </w:r>
      <w:r w:rsidRPr="002C14E6">
        <w:rPr>
          <w:rFonts w:asciiTheme="minorHAnsi" w:hAnsiTheme="minorHAnsi"/>
          <w:b w:val="0"/>
          <w:sz w:val="20"/>
          <w:lang w:val="en-US"/>
        </w:rPr>
        <w:t xml:space="preserve">include </w:t>
      </w:r>
      <w:r w:rsidR="007873B7">
        <w:rPr>
          <w:rFonts w:asciiTheme="minorHAnsi" w:hAnsiTheme="minorHAnsi"/>
          <w:b w:val="0"/>
          <w:sz w:val="20"/>
          <w:lang w:val="en-US"/>
        </w:rPr>
        <w:t>provable</w:t>
      </w:r>
      <w:r w:rsidRPr="002C14E6">
        <w:rPr>
          <w:rFonts w:asciiTheme="minorHAnsi" w:hAnsiTheme="minorHAnsi"/>
          <w:b w:val="0"/>
          <w:sz w:val="20"/>
          <w:lang w:val="en-US"/>
        </w:rPr>
        <w:t xml:space="preserve"> satisfaction of </w:t>
      </w:r>
      <w:r w:rsidR="007873B7">
        <w:rPr>
          <w:rFonts w:asciiTheme="minorHAnsi" w:hAnsiTheme="minorHAnsi"/>
          <w:b w:val="0"/>
          <w:sz w:val="20"/>
          <w:lang w:val="en-US"/>
        </w:rPr>
        <w:t xml:space="preserve">constraints, such as </w:t>
      </w:r>
      <w:r w:rsidRPr="002C14E6">
        <w:rPr>
          <w:rFonts w:asciiTheme="minorHAnsi" w:hAnsiTheme="minorHAnsi"/>
          <w:b w:val="0"/>
          <w:sz w:val="20"/>
          <w:lang w:val="en-US"/>
        </w:rPr>
        <w:t>safety rules</w:t>
      </w:r>
      <w:r w:rsidR="007873B7">
        <w:rPr>
          <w:rFonts w:asciiTheme="minorHAnsi" w:hAnsiTheme="minorHAnsi"/>
          <w:b w:val="0"/>
          <w:sz w:val="20"/>
          <w:lang w:val="en-US"/>
        </w:rPr>
        <w:t>,</w:t>
      </w:r>
      <w:r w:rsidRPr="002C14E6">
        <w:rPr>
          <w:rFonts w:asciiTheme="minorHAnsi" w:hAnsiTheme="minorHAnsi"/>
          <w:b w:val="0"/>
          <w:sz w:val="20"/>
          <w:lang w:val="en-US"/>
        </w:rPr>
        <w:t xml:space="preserve"> written </w:t>
      </w:r>
      <w:r w:rsidR="007873B7">
        <w:rPr>
          <w:rFonts w:asciiTheme="minorHAnsi" w:hAnsiTheme="minorHAnsi"/>
          <w:b w:val="0"/>
          <w:sz w:val="20"/>
          <w:lang w:val="en-US"/>
        </w:rPr>
        <w:t xml:space="preserve">for instance </w:t>
      </w:r>
      <w:r w:rsidRPr="002C14E6">
        <w:rPr>
          <w:rFonts w:asciiTheme="minorHAnsi" w:hAnsiTheme="minorHAnsi"/>
          <w:b w:val="0"/>
          <w:sz w:val="20"/>
          <w:lang w:val="en-US"/>
        </w:rPr>
        <w:t>in linear temporal logic</w:t>
      </w:r>
      <w:r w:rsidR="007873B7">
        <w:rPr>
          <w:rFonts w:asciiTheme="minorHAnsi" w:hAnsiTheme="minorHAnsi"/>
          <w:b w:val="0"/>
          <w:sz w:val="20"/>
          <w:lang w:val="en-US"/>
        </w:rPr>
        <w:t xml:space="preserve"> or signal temporal logic</w:t>
      </w:r>
      <w:r w:rsidRPr="002C14E6">
        <w:rPr>
          <w:rFonts w:asciiTheme="minorHAnsi" w:hAnsiTheme="minorHAnsi"/>
          <w:b w:val="0"/>
          <w:sz w:val="20"/>
          <w:lang w:val="en-US"/>
        </w:rPr>
        <w:t>.</w:t>
      </w:r>
    </w:p>
    <w:p w14:paraId="078F0BD9" w14:textId="77777777" w:rsidR="006B4B59" w:rsidRPr="002C14E6" w:rsidRDefault="006B4B59" w:rsidP="007873B7">
      <w:pPr>
        <w:pStyle w:val="KTHTitel"/>
        <w:spacing w:after="0" w:line="276" w:lineRule="auto"/>
        <w:jc w:val="both"/>
        <w:rPr>
          <w:rFonts w:asciiTheme="minorHAnsi" w:hAnsiTheme="minorHAnsi"/>
          <w:b w:val="0"/>
          <w:sz w:val="20"/>
          <w:lang w:val="en-US"/>
        </w:rPr>
      </w:pPr>
    </w:p>
    <w:p w14:paraId="15C62973" w14:textId="77777777" w:rsidR="00543295" w:rsidRPr="002C14E6" w:rsidRDefault="00543295" w:rsidP="007873B7">
      <w:pPr>
        <w:pStyle w:val="KTHTitel"/>
        <w:spacing w:after="0" w:line="276" w:lineRule="auto"/>
        <w:jc w:val="both"/>
        <w:rPr>
          <w:sz w:val="24"/>
          <w:szCs w:val="18"/>
          <w:lang w:val="en-US"/>
        </w:rPr>
      </w:pPr>
      <w:r w:rsidRPr="002C14E6">
        <w:rPr>
          <w:sz w:val="24"/>
          <w:szCs w:val="18"/>
          <w:lang w:val="en-US"/>
        </w:rPr>
        <w:t>Requirements</w:t>
      </w:r>
    </w:p>
    <w:p w14:paraId="6E30DB4B" w14:textId="77777777" w:rsidR="007873B7" w:rsidRDefault="00543295" w:rsidP="007873B7">
      <w:pPr>
        <w:pStyle w:val="BodyText"/>
        <w:jc w:val="both"/>
        <w:rPr>
          <w:lang w:val="en-US"/>
        </w:rPr>
      </w:pPr>
      <w:r w:rsidRPr="002C14E6">
        <w:rPr>
          <w:lang w:val="en-US"/>
        </w:rPr>
        <w:t xml:space="preserve">The project is suitable for students interested in the fields of robotics, </w:t>
      </w:r>
      <w:r w:rsidR="007873B7">
        <w:rPr>
          <w:lang w:val="en-US"/>
        </w:rPr>
        <w:t>and reinforcement learning. Interest in formal verification, motion planning, control, and/or multi-agent coordination are a merit.</w:t>
      </w:r>
    </w:p>
    <w:p w14:paraId="6359C720" w14:textId="77777777" w:rsidR="007873B7" w:rsidRDefault="007873B7" w:rsidP="007873B7">
      <w:pPr>
        <w:pStyle w:val="BodyText"/>
        <w:spacing w:after="0" w:line="240" w:lineRule="auto"/>
        <w:jc w:val="both"/>
        <w:rPr>
          <w:lang w:val="en-US"/>
        </w:rPr>
      </w:pPr>
      <w:r>
        <w:rPr>
          <w:lang w:val="en-US"/>
        </w:rPr>
        <w:t>You have to:</w:t>
      </w:r>
    </w:p>
    <w:p w14:paraId="063912A3" w14:textId="77777777" w:rsidR="007873B7" w:rsidRDefault="007873B7" w:rsidP="007873B7">
      <w:pPr>
        <w:pStyle w:val="BodyText"/>
        <w:numPr>
          <w:ilvl w:val="0"/>
          <w:numId w:val="14"/>
        </w:numPr>
        <w:spacing w:after="0" w:line="240" w:lineRule="auto"/>
        <w:jc w:val="both"/>
        <w:rPr>
          <w:lang w:val="en-SE"/>
        </w:rPr>
      </w:pPr>
      <w:r>
        <w:rPr>
          <w:lang w:val="en-US"/>
        </w:rPr>
        <w:t xml:space="preserve">Have taken DD2410 Introduction to Robotics and preferably also </w:t>
      </w:r>
      <w:r w:rsidRPr="007873B7">
        <w:rPr>
          <w:lang w:val="en-SE"/>
        </w:rPr>
        <w:t>EL2805 Reinforcement Learning</w:t>
      </w:r>
    </w:p>
    <w:p w14:paraId="568C9BEE" w14:textId="77777777" w:rsidR="007873B7" w:rsidRDefault="007873B7" w:rsidP="007873B7">
      <w:pPr>
        <w:pStyle w:val="BodyText"/>
        <w:numPr>
          <w:ilvl w:val="0"/>
          <w:numId w:val="14"/>
        </w:numPr>
        <w:spacing w:after="0" w:line="240" w:lineRule="auto"/>
        <w:jc w:val="both"/>
        <w:rPr>
          <w:lang w:val="en-SE"/>
        </w:rPr>
      </w:pPr>
      <w:r>
        <w:rPr>
          <w:lang w:val="en-US"/>
        </w:rPr>
        <w:t>Have solid programming skills in Python and preferably also ROS.</w:t>
      </w:r>
      <w:r w:rsidRPr="007873B7">
        <w:rPr>
          <w:lang w:val="en-SE"/>
        </w:rPr>
        <w:t> </w:t>
      </w:r>
    </w:p>
    <w:p w14:paraId="6B46D373" w14:textId="77777777" w:rsidR="007873B7" w:rsidRDefault="007873B7" w:rsidP="007873B7">
      <w:pPr>
        <w:pStyle w:val="BodyText"/>
        <w:spacing w:after="0" w:line="240" w:lineRule="auto"/>
        <w:ind w:left="720"/>
        <w:rPr>
          <w:lang w:val="en-SE"/>
        </w:rPr>
      </w:pPr>
    </w:p>
    <w:p w14:paraId="172AC263" w14:textId="77777777" w:rsidR="00731AFA" w:rsidRPr="002C14E6" w:rsidRDefault="00731AFA" w:rsidP="00731AFA">
      <w:pPr>
        <w:pStyle w:val="KTHTitel"/>
        <w:spacing w:after="0" w:line="276" w:lineRule="auto"/>
        <w:rPr>
          <w:sz w:val="24"/>
          <w:szCs w:val="18"/>
          <w:lang w:val="en-US"/>
        </w:rPr>
      </w:pPr>
      <w:r w:rsidRPr="002C14E6">
        <w:rPr>
          <w:sz w:val="24"/>
          <w:szCs w:val="18"/>
          <w:lang w:val="en-US"/>
        </w:rPr>
        <w:t>Contacts</w:t>
      </w:r>
    </w:p>
    <w:p w14:paraId="5E70211C" w14:textId="77777777" w:rsidR="00731AFA" w:rsidRPr="002C14E6" w:rsidRDefault="00731AFA" w:rsidP="00731AFA">
      <w:pPr>
        <w:pStyle w:val="BodyText"/>
        <w:spacing w:after="0"/>
        <w:rPr>
          <w:lang w:val="en-US"/>
        </w:rPr>
      </w:pPr>
      <w:r w:rsidRPr="002C14E6">
        <w:rPr>
          <w:lang w:val="en-US"/>
        </w:rPr>
        <w:t>Alexis Linard (</w:t>
      </w:r>
      <w:hyperlink r:id="rId9" w:history="1">
        <w:r w:rsidRPr="002C14E6">
          <w:rPr>
            <w:rStyle w:val="Hyperlink"/>
            <w:lang w:val="en-US"/>
          </w:rPr>
          <w:t>linard@kth.se</w:t>
        </w:r>
      </w:hyperlink>
      <w:r w:rsidRPr="002C14E6">
        <w:rPr>
          <w:lang w:val="en-US"/>
        </w:rPr>
        <w:t>), Christian Pek (</w:t>
      </w:r>
      <w:hyperlink r:id="rId10" w:history="1">
        <w:r w:rsidRPr="002C14E6">
          <w:rPr>
            <w:rStyle w:val="Hyperlink"/>
            <w:lang w:val="en-US"/>
          </w:rPr>
          <w:t>pek2@kth.se</w:t>
        </w:r>
      </w:hyperlink>
      <w:r w:rsidRPr="002C14E6">
        <w:rPr>
          <w:lang w:val="en-US"/>
        </w:rPr>
        <w:t>), Jana Tumova (</w:t>
      </w:r>
      <w:hyperlink r:id="rId11" w:history="1">
        <w:r w:rsidRPr="002C14E6">
          <w:rPr>
            <w:rStyle w:val="Hyperlink"/>
            <w:lang w:val="en-US"/>
          </w:rPr>
          <w:t>tumova@kth.se</w:t>
        </w:r>
      </w:hyperlink>
      <w:r w:rsidRPr="002C14E6">
        <w:rPr>
          <w:lang w:val="en-US"/>
        </w:rPr>
        <w:t>)</w:t>
      </w:r>
    </w:p>
    <w:p w14:paraId="0EB32483" w14:textId="77777777" w:rsidR="00731AFA" w:rsidRPr="002C14E6" w:rsidRDefault="00731AFA" w:rsidP="00731AFA">
      <w:pPr>
        <w:pStyle w:val="BodyText"/>
        <w:spacing w:after="0"/>
        <w:rPr>
          <w:lang w:val="en-US"/>
        </w:rPr>
      </w:pPr>
    </w:p>
    <w:p w14:paraId="098C7A4E" w14:textId="77777777" w:rsidR="00731AFA" w:rsidRPr="002C14E6" w:rsidRDefault="00731AFA" w:rsidP="00731AFA">
      <w:pPr>
        <w:pStyle w:val="KTHTitel"/>
        <w:spacing w:after="0" w:line="276" w:lineRule="auto"/>
        <w:rPr>
          <w:sz w:val="22"/>
          <w:szCs w:val="16"/>
          <w:lang w:val="en-US"/>
        </w:rPr>
      </w:pPr>
      <w:r w:rsidRPr="002C14E6">
        <w:rPr>
          <w:sz w:val="22"/>
          <w:szCs w:val="16"/>
          <w:lang w:val="en-US"/>
        </w:rPr>
        <w:t>References</w:t>
      </w:r>
    </w:p>
    <w:p w14:paraId="6D3CA51A" w14:textId="77777777" w:rsidR="00263272" w:rsidRPr="002C14E6" w:rsidRDefault="00263272" w:rsidP="00731AFA">
      <w:pPr>
        <w:pStyle w:val="BodyText"/>
        <w:spacing w:after="0"/>
        <w:rPr>
          <w:lang w:val="en-US"/>
        </w:rPr>
      </w:pPr>
      <w:r w:rsidRPr="002C14E6">
        <w:rPr>
          <w:lang w:val="en-US"/>
        </w:rPr>
        <w:t>[</w:t>
      </w:r>
      <w:r w:rsidR="009214E1" w:rsidRPr="002C14E6">
        <w:rPr>
          <w:lang w:val="en-US"/>
        </w:rPr>
        <w:t>1</w:t>
      </w:r>
      <w:r w:rsidRPr="002C14E6">
        <w:rPr>
          <w:lang w:val="en-US"/>
        </w:rPr>
        <w:t>]</w:t>
      </w:r>
      <w:r w:rsidR="004F28A8" w:rsidRPr="002C14E6">
        <w:rPr>
          <w:lang w:val="en-US"/>
        </w:rPr>
        <w:t xml:space="preserve"> </w:t>
      </w:r>
      <w:r w:rsidRPr="002C14E6">
        <w:rPr>
          <w:lang w:val="en-US"/>
        </w:rPr>
        <w:t xml:space="preserve">Yang Quan Chen and </w:t>
      </w:r>
      <w:proofErr w:type="spellStart"/>
      <w:r w:rsidRPr="002C14E6">
        <w:rPr>
          <w:lang w:val="en-US"/>
        </w:rPr>
        <w:t>Zhongmin</w:t>
      </w:r>
      <w:proofErr w:type="spellEnd"/>
      <w:r w:rsidRPr="002C14E6">
        <w:rPr>
          <w:lang w:val="en-US"/>
        </w:rPr>
        <w:t xml:space="preserve"> Wang.  Formation control:  a review and a new consideration.  In2005 IEEE/RSJ International Conference on Intelligent Robots and Systems (IROS), pages 3181–3186.IEEE, 2005.</w:t>
      </w:r>
    </w:p>
    <w:p w14:paraId="4A96BB13" w14:textId="77777777" w:rsidR="00731AFA" w:rsidRPr="002C14E6" w:rsidRDefault="00263272" w:rsidP="000D0832">
      <w:pPr>
        <w:pStyle w:val="BodyText"/>
        <w:spacing w:after="0"/>
        <w:rPr>
          <w:lang w:val="en-US"/>
        </w:rPr>
      </w:pPr>
      <w:r w:rsidRPr="002C14E6">
        <w:rPr>
          <w:lang w:val="en-US"/>
        </w:rPr>
        <w:t>[</w:t>
      </w:r>
      <w:r w:rsidR="009214E1" w:rsidRPr="002C14E6">
        <w:rPr>
          <w:lang w:val="en-US"/>
        </w:rPr>
        <w:t>2</w:t>
      </w:r>
      <w:r w:rsidRPr="002C14E6">
        <w:rPr>
          <w:lang w:val="en-US"/>
        </w:rPr>
        <w:t>]</w:t>
      </w:r>
      <w:r w:rsidR="004F28A8" w:rsidRPr="002C14E6">
        <w:rPr>
          <w:lang w:val="en-US"/>
        </w:rPr>
        <w:t xml:space="preserve"> </w:t>
      </w:r>
      <w:proofErr w:type="spellStart"/>
      <w:r w:rsidRPr="002C14E6">
        <w:rPr>
          <w:lang w:val="en-US"/>
        </w:rPr>
        <w:t>Wanbing</w:t>
      </w:r>
      <w:proofErr w:type="spellEnd"/>
      <w:r w:rsidRPr="002C14E6">
        <w:rPr>
          <w:lang w:val="en-US"/>
        </w:rPr>
        <w:t xml:space="preserve"> Zhao, Hao Liu, and Frank L Lewis.  Robust formation control for cooperative </w:t>
      </w:r>
      <w:proofErr w:type="spellStart"/>
      <w:r w:rsidRPr="002C14E6">
        <w:rPr>
          <w:lang w:val="en-US"/>
        </w:rPr>
        <w:t>underactuatedquadrotors</w:t>
      </w:r>
      <w:proofErr w:type="spellEnd"/>
      <w:r w:rsidRPr="002C14E6">
        <w:rPr>
          <w:lang w:val="en-US"/>
        </w:rPr>
        <w:t xml:space="preserve"> via reinforcement </w:t>
      </w:r>
      <w:proofErr w:type="spellStart"/>
      <w:proofErr w:type="gramStart"/>
      <w:r w:rsidRPr="002C14E6">
        <w:rPr>
          <w:lang w:val="en-US"/>
        </w:rPr>
        <w:t>learning.IEEE</w:t>
      </w:r>
      <w:proofErr w:type="spellEnd"/>
      <w:proofErr w:type="gramEnd"/>
      <w:r w:rsidRPr="002C14E6">
        <w:rPr>
          <w:lang w:val="en-US"/>
        </w:rPr>
        <w:t xml:space="preserve"> Transactions on Neural Networks and Learning Systems,2020.</w:t>
      </w:r>
      <w:bookmarkEnd w:id="0"/>
    </w:p>
    <w:sectPr w:rsidR="00731AFA" w:rsidRPr="002C14E6" w:rsidSect="00F9125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381" w:right="1304" w:bottom="1474" w:left="1474" w:header="652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B2D87" w14:textId="77777777" w:rsidR="00516D9A" w:rsidRDefault="00516D9A" w:rsidP="00AB37AC">
      <w:r>
        <w:separator/>
      </w:r>
    </w:p>
  </w:endnote>
  <w:endnote w:type="continuationSeparator" w:id="0">
    <w:p w14:paraId="5C8D7543" w14:textId="77777777" w:rsidR="00516D9A" w:rsidRDefault="00516D9A" w:rsidP="00AB3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1134"/>
    </w:tblGrid>
    <w:tr w:rsidR="006A7494" w14:paraId="6CF5042A" w14:textId="77777777" w:rsidTr="007A0DF9">
      <w:tc>
        <w:tcPr>
          <w:tcW w:w="7994" w:type="dxa"/>
        </w:tcPr>
        <w:p w14:paraId="3AA8725E" w14:textId="77777777" w:rsidR="006A7494" w:rsidRDefault="006A7494" w:rsidP="007A0DF9">
          <w:pPr>
            <w:pStyle w:val="Footer"/>
          </w:pPr>
        </w:p>
      </w:tc>
      <w:tc>
        <w:tcPr>
          <w:tcW w:w="1134" w:type="dxa"/>
          <w:vAlign w:val="bottom"/>
        </w:tcPr>
        <w:p w14:paraId="6B38612E" w14:textId="77777777" w:rsidR="006A7494" w:rsidRPr="009E4316" w:rsidRDefault="006A7494" w:rsidP="007A0DF9">
          <w:pPr>
            <w:pStyle w:val="Footer"/>
            <w:jc w:val="right"/>
            <w:rPr>
              <w:rStyle w:val="PageNumber"/>
            </w:rPr>
          </w:pP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PAGE </w:instrText>
          </w:r>
          <w:r w:rsidRPr="009E4316">
            <w:rPr>
              <w:rStyle w:val="PageNumber"/>
            </w:rPr>
            <w:fldChar w:fldCharType="separate"/>
          </w:r>
          <w:r w:rsidR="002179BC">
            <w:rPr>
              <w:rStyle w:val="PageNumber"/>
              <w:noProof/>
            </w:rPr>
            <w:t>2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 xml:space="preserve"> (</w:t>
          </w: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NUMPAGES </w:instrText>
          </w:r>
          <w:r w:rsidRPr="009E4316">
            <w:rPr>
              <w:rStyle w:val="PageNumber"/>
            </w:rPr>
            <w:fldChar w:fldCharType="separate"/>
          </w:r>
          <w:r w:rsidR="002179BC">
            <w:rPr>
              <w:rStyle w:val="PageNumber"/>
              <w:noProof/>
            </w:rPr>
            <w:t>2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>)</w:t>
          </w:r>
        </w:p>
      </w:tc>
    </w:tr>
  </w:tbl>
  <w:p w14:paraId="0EADB32D" w14:textId="77777777" w:rsidR="006A7494" w:rsidRPr="00DB69BA" w:rsidRDefault="006A7494" w:rsidP="006A7494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94"/>
      <w:gridCol w:w="1134"/>
    </w:tblGrid>
    <w:tr w:rsidR="006A7494" w14:paraId="31BDCE0D" w14:textId="77777777" w:rsidTr="007A0DF9">
      <w:tc>
        <w:tcPr>
          <w:tcW w:w="7994" w:type="dxa"/>
        </w:tcPr>
        <w:p w14:paraId="013C644C" w14:textId="77777777" w:rsidR="006A7494" w:rsidRDefault="006A7494" w:rsidP="007A0DF9">
          <w:pPr>
            <w:pStyle w:val="Footer"/>
          </w:pPr>
        </w:p>
      </w:tc>
      <w:tc>
        <w:tcPr>
          <w:tcW w:w="1134" w:type="dxa"/>
          <w:vAlign w:val="bottom"/>
        </w:tcPr>
        <w:p w14:paraId="04E0738E" w14:textId="77777777" w:rsidR="006A7494" w:rsidRPr="009E4316" w:rsidRDefault="006A7494" w:rsidP="007A0DF9">
          <w:pPr>
            <w:pStyle w:val="Footer"/>
            <w:jc w:val="right"/>
            <w:rPr>
              <w:rStyle w:val="PageNumber"/>
            </w:rPr>
          </w:pP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PAGE </w:instrText>
          </w:r>
          <w:r w:rsidRPr="009E4316">
            <w:rPr>
              <w:rStyle w:val="PageNumber"/>
            </w:rPr>
            <w:fldChar w:fldCharType="separate"/>
          </w:r>
          <w:r w:rsidR="00354E81">
            <w:rPr>
              <w:rStyle w:val="PageNumber"/>
              <w:noProof/>
            </w:rPr>
            <w:t>1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 xml:space="preserve"> (</w:t>
          </w:r>
          <w:r w:rsidRPr="009E4316">
            <w:rPr>
              <w:rStyle w:val="PageNumber"/>
            </w:rPr>
            <w:fldChar w:fldCharType="begin"/>
          </w:r>
          <w:r w:rsidRPr="009E4316">
            <w:rPr>
              <w:rStyle w:val="PageNumber"/>
            </w:rPr>
            <w:instrText xml:space="preserve"> NUMPAGES </w:instrText>
          </w:r>
          <w:r w:rsidRPr="009E4316">
            <w:rPr>
              <w:rStyle w:val="PageNumber"/>
            </w:rPr>
            <w:fldChar w:fldCharType="separate"/>
          </w:r>
          <w:r w:rsidR="00354E81">
            <w:rPr>
              <w:rStyle w:val="PageNumber"/>
              <w:noProof/>
            </w:rPr>
            <w:t>1</w:t>
          </w:r>
          <w:r w:rsidRPr="009E4316">
            <w:rPr>
              <w:rStyle w:val="PageNumber"/>
            </w:rPr>
            <w:fldChar w:fldCharType="end"/>
          </w:r>
          <w:r w:rsidRPr="009E4316">
            <w:rPr>
              <w:rStyle w:val="PageNumber"/>
            </w:rPr>
            <w:t>)</w:t>
          </w:r>
        </w:p>
      </w:tc>
    </w:tr>
  </w:tbl>
  <w:p w14:paraId="5996A84A" w14:textId="77777777" w:rsidR="006A7494" w:rsidRPr="00DB69BA" w:rsidRDefault="006A7494" w:rsidP="006A7494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FB477" w14:textId="77777777" w:rsidR="00516D9A" w:rsidRDefault="00516D9A" w:rsidP="00AB37AC">
      <w:r>
        <w:separator/>
      </w:r>
    </w:p>
  </w:footnote>
  <w:footnote w:type="continuationSeparator" w:id="0">
    <w:p w14:paraId="51A272A4" w14:textId="77777777" w:rsidR="00516D9A" w:rsidRDefault="00516D9A" w:rsidP="00AB3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40"/>
      <w:gridCol w:w="226"/>
      <w:gridCol w:w="1962"/>
      <w:gridCol w:w="226"/>
      <w:gridCol w:w="1962"/>
    </w:tblGrid>
    <w:tr w:rsidR="006A7494" w14:paraId="7F2E3C65" w14:textId="77777777" w:rsidTr="00916344">
      <w:trPr>
        <w:trHeight w:val="238"/>
      </w:trPr>
      <w:tc>
        <w:tcPr>
          <w:tcW w:w="4740" w:type="dxa"/>
        </w:tcPr>
        <w:p w14:paraId="75A9216C" w14:textId="77777777" w:rsidR="006A7494" w:rsidRPr="00271F0E" w:rsidRDefault="006A7494" w:rsidP="007A0DF9">
          <w:pPr>
            <w:pStyle w:val="HeaderBold"/>
          </w:pPr>
        </w:p>
      </w:tc>
      <w:tc>
        <w:tcPr>
          <w:tcW w:w="226" w:type="dxa"/>
        </w:tcPr>
        <w:p w14:paraId="74742637" w14:textId="77777777" w:rsidR="006A7494" w:rsidRPr="00271F0E" w:rsidRDefault="006A7494" w:rsidP="007A0DF9">
          <w:pPr>
            <w:pStyle w:val="HeaderBold"/>
          </w:pPr>
        </w:p>
      </w:tc>
      <w:tc>
        <w:tcPr>
          <w:tcW w:w="1962" w:type="dxa"/>
        </w:tcPr>
        <w:p w14:paraId="26EB0118" w14:textId="77777777" w:rsidR="006A7494" w:rsidRPr="00271F0E" w:rsidRDefault="006A7494" w:rsidP="007A0DF9">
          <w:pPr>
            <w:pStyle w:val="HeaderBold"/>
          </w:pPr>
        </w:p>
      </w:tc>
      <w:tc>
        <w:tcPr>
          <w:tcW w:w="226" w:type="dxa"/>
        </w:tcPr>
        <w:p w14:paraId="2095CBF7" w14:textId="77777777" w:rsidR="006A7494" w:rsidRPr="00271F0E" w:rsidRDefault="006A7494" w:rsidP="007A0DF9">
          <w:pPr>
            <w:pStyle w:val="HeaderBold"/>
          </w:pPr>
        </w:p>
      </w:tc>
      <w:tc>
        <w:tcPr>
          <w:tcW w:w="1962" w:type="dxa"/>
        </w:tcPr>
        <w:p w14:paraId="2DBE78D5" w14:textId="77777777" w:rsidR="006A7494" w:rsidRPr="00271F0E" w:rsidRDefault="006A7494" w:rsidP="007A0DF9">
          <w:pPr>
            <w:pStyle w:val="HeaderBold"/>
          </w:pPr>
        </w:p>
      </w:tc>
    </w:tr>
    <w:tr w:rsidR="006A7494" w14:paraId="3BAEDF10" w14:textId="77777777" w:rsidTr="007A0DF9">
      <w:tc>
        <w:tcPr>
          <w:tcW w:w="4740" w:type="dxa"/>
        </w:tcPr>
        <w:p w14:paraId="2BCFF7A9" w14:textId="77777777" w:rsidR="006A7494" w:rsidRPr="00D6309B" w:rsidRDefault="006A7494" w:rsidP="007A0DF9">
          <w:pPr>
            <w:pStyle w:val="Header"/>
          </w:pPr>
        </w:p>
      </w:tc>
      <w:tc>
        <w:tcPr>
          <w:tcW w:w="226" w:type="dxa"/>
        </w:tcPr>
        <w:p w14:paraId="645CE9BB" w14:textId="77777777" w:rsidR="006A7494" w:rsidRPr="00D6309B" w:rsidRDefault="006A7494" w:rsidP="007A0DF9">
          <w:pPr>
            <w:pStyle w:val="Header"/>
          </w:pPr>
        </w:p>
      </w:tc>
      <w:tc>
        <w:tcPr>
          <w:tcW w:w="1962" w:type="dxa"/>
        </w:tcPr>
        <w:p w14:paraId="5B7F94E1" w14:textId="77777777" w:rsidR="006A7494" w:rsidRPr="00D6309B" w:rsidRDefault="006A7494" w:rsidP="007A0DF9">
          <w:pPr>
            <w:pStyle w:val="Header"/>
          </w:pPr>
        </w:p>
      </w:tc>
      <w:tc>
        <w:tcPr>
          <w:tcW w:w="226" w:type="dxa"/>
        </w:tcPr>
        <w:p w14:paraId="487F75CC" w14:textId="77777777" w:rsidR="006A7494" w:rsidRPr="00D6309B" w:rsidRDefault="006A7494" w:rsidP="007A0DF9">
          <w:pPr>
            <w:pStyle w:val="Header"/>
          </w:pPr>
        </w:p>
      </w:tc>
      <w:tc>
        <w:tcPr>
          <w:tcW w:w="1962" w:type="dxa"/>
        </w:tcPr>
        <w:p w14:paraId="5CD6E8D3" w14:textId="77777777" w:rsidR="006A7494" w:rsidRPr="00D6309B" w:rsidRDefault="006A7494" w:rsidP="007A0DF9">
          <w:pPr>
            <w:pStyle w:val="Header"/>
          </w:pPr>
        </w:p>
      </w:tc>
    </w:tr>
    <w:tr w:rsidR="006A7494" w14:paraId="0A617933" w14:textId="77777777" w:rsidTr="00916344">
      <w:trPr>
        <w:trHeight w:val="238"/>
      </w:trPr>
      <w:tc>
        <w:tcPr>
          <w:tcW w:w="9116" w:type="dxa"/>
          <w:gridSpan w:val="5"/>
        </w:tcPr>
        <w:p w14:paraId="3EB03EAE" w14:textId="77777777" w:rsidR="006A7494" w:rsidRPr="006A7494" w:rsidRDefault="006A7494" w:rsidP="006A7494">
          <w:pPr>
            <w:pStyle w:val="HeaderBold"/>
          </w:pPr>
        </w:p>
      </w:tc>
    </w:tr>
    <w:tr w:rsidR="006A7494" w14:paraId="5889661D" w14:textId="77777777" w:rsidTr="007A0DF9">
      <w:tc>
        <w:tcPr>
          <w:tcW w:w="9116" w:type="dxa"/>
          <w:gridSpan w:val="5"/>
        </w:tcPr>
        <w:p w14:paraId="587340CA" w14:textId="77777777" w:rsidR="006A7494" w:rsidRPr="006A7494" w:rsidRDefault="006A7494" w:rsidP="006A7494">
          <w:pPr>
            <w:pStyle w:val="Header"/>
          </w:pPr>
        </w:p>
      </w:tc>
    </w:tr>
  </w:tbl>
  <w:p w14:paraId="2A1F537C" w14:textId="77777777" w:rsidR="006A7494" w:rsidRPr="00D6309B" w:rsidRDefault="006A7494" w:rsidP="006A74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853" w:type="dxa"/>
      <w:tblInd w:w="-7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521"/>
      <w:gridCol w:w="1956"/>
      <w:gridCol w:w="226"/>
      <w:gridCol w:w="1962"/>
      <w:gridCol w:w="226"/>
      <w:gridCol w:w="1962"/>
    </w:tblGrid>
    <w:tr w:rsidR="006A7494" w14:paraId="4FE0AC03" w14:textId="77777777" w:rsidTr="003F35E7">
      <w:trPr>
        <w:trHeight w:val="238"/>
      </w:trPr>
      <w:tc>
        <w:tcPr>
          <w:tcW w:w="3521" w:type="dxa"/>
          <w:vMerge w:val="restart"/>
        </w:tcPr>
        <w:p w14:paraId="248B0854" w14:textId="77777777" w:rsidR="006A7494" w:rsidRDefault="006A7494" w:rsidP="007A0DF9">
          <w:pPr>
            <w:pStyle w:val="Header"/>
            <w:spacing w:before="60"/>
            <w:rPr>
              <w:b/>
            </w:rPr>
          </w:pPr>
          <w:r>
            <w:rPr>
              <w:noProof/>
              <w:lang w:eastAsia="sv-SE"/>
            </w:rPr>
            <w:drawing>
              <wp:inline distT="0" distB="0" distL="0" distR="0" wp14:anchorId="413C56FE" wp14:editId="42E22A6F">
                <wp:extent cx="954000" cy="954000"/>
                <wp:effectExtent l="0" t="0" r="0" b="0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TH_Logga1_O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4000" cy="9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56" w:type="dxa"/>
        </w:tcPr>
        <w:p w14:paraId="04CB318C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02386FBA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4A22D7F6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35C3C459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32505BDB" w14:textId="77777777" w:rsidR="006A7494" w:rsidRPr="006A7494" w:rsidRDefault="006A7494" w:rsidP="006A7494">
          <w:pPr>
            <w:pStyle w:val="HeaderBold"/>
          </w:pPr>
        </w:p>
      </w:tc>
    </w:tr>
    <w:tr w:rsidR="006A7494" w14:paraId="04C417E9" w14:textId="77777777" w:rsidTr="007A0DF9">
      <w:tc>
        <w:tcPr>
          <w:tcW w:w="3521" w:type="dxa"/>
          <w:vMerge/>
        </w:tcPr>
        <w:p w14:paraId="7933C58E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522EC9F4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680668BC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58ECDEFE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1233A94B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62F24EC0" w14:textId="77777777" w:rsidR="006A7494" w:rsidRPr="006A7494" w:rsidRDefault="006A7494" w:rsidP="006A7494">
          <w:pPr>
            <w:pStyle w:val="Header"/>
          </w:pPr>
        </w:p>
      </w:tc>
    </w:tr>
    <w:tr w:rsidR="006A7494" w14:paraId="5E85F5B9" w14:textId="77777777" w:rsidTr="003F35E7">
      <w:trPr>
        <w:trHeight w:val="238"/>
      </w:trPr>
      <w:tc>
        <w:tcPr>
          <w:tcW w:w="3521" w:type="dxa"/>
          <w:vMerge/>
        </w:tcPr>
        <w:p w14:paraId="71D5F84B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38A34D5B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6BDB7C7D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5E43BED8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67FD52FC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7C658AAC" w14:textId="77777777" w:rsidR="006A7494" w:rsidRPr="006A7494" w:rsidRDefault="006A7494" w:rsidP="006A7494">
          <w:pPr>
            <w:pStyle w:val="HeaderBold"/>
          </w:pPr>
        </w:p>
      </w:tc>
    </w:tr>
    <w:tr w:rsidR="006A7494" w14:paraId="78E954E9" w14:textId="77777777" w:rsidTr="007A0DF9">
      <w:tc>
        <w:tcPr>
          <w:tcW w:w="3521" w:type="dxa"/>
          <w:vMerge/>
        </w:tcPr>
        <w:p w14:paraId="5430A32E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68F107E8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01C93437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1EE4C8CC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49F7F109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47E6B638" w14:textId="77777777" w:rsidR="006A7494" w:rsidRPr="006A7494" w:rsidRDefault="006A7494" w:rsidP="006A7494">
          <w:pPr>
            <w:pStyle w:val="Header"/>
          </w:pPr>
        </w:p>
      </w:tc>
    </w:tr>
    <w:tr w:rsidR="006A7494" w14:paraId="2CC36585" w14:textId="77777777" w:rsidTr="003F35E7">
      <w:trPr>
        <w:trHeight w:val="238"/>
      </w:trPr>
      <w:tc>
        <w:tcPr>
          <w:tcW w:w="3521" w:type="dxa"/>
          <w:vMerge/>
        </w:tcPr>
        <w:p w14:paraId="2A6B754B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777F8174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71963CB8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2BA4492B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5897C6DE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51B52118" w14:textId="77777777" w:rsidR="006A7494" w:rsidRPr="006A7494" w:rsidRDefault="006A7494" w:rsidP="006A7494">
          <w:pPr>
            <w:pStyle w:val="HeaderBold"/>
          </w:pPr>
        </w:p>
      </w:tc>
    </w:tr>
    <w:tr w:rsidR="006A7494" w14:paraId="39B0F171" w14:textId="77777777" w:rsidTr="007A0DF9">
      <w:tc>
        <w:tcPr>
          <w:tcW w:w="3521" w:type="dxa"/>
          <w:vMerge/>
        </w:tcPr>
        <w:p w14:paraId="5F1A63F3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127949CE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52112639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76F42FFF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10E23AEE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51FB8883" w14:textId="77777777" w:rsidR="006A7494" w:rsidRPr="006A7494" w:rsidRDefault="006A7494" w:rsidP="006A7494">
          <w:pPr>
            <w:pStyle w:val="Header"/>
          </w:pPr>
        </w:p>
      </w:tc>
    </w:tr>
    <w:tr w:rsidR="006A7494" w14:paraId="5515180C" w14:textId="77777777" w:rsidTr="003F35E7">
      <w:trPr>
        <w:trHeight w:val="238"/>
      </w:trPr>
      <w:tc>
        <w:tcPr>
          <w:tcW w:w="3521" w:type="dxa"/>
          <w:vMerge/>
        </w:tcPr>
        <w:p w14:paraId="542B4C73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1C20ADCC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2CB832AB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317C8F82" w14:textId="77777777" w:rsidR="006A7494" w:rsidRPr="006A7494" w:rsidRDefault="006A7494" w:rsidP="006A7494">
          <w:pPr>
            <w:pStyle w:val="HeaderBold"/>
          </w:pPr>
        </w:p>
      </w:tc>
      <w:tc>
        <w:tcPr>
          <w:tcW w:w="226" w:type="dxa"/>
        </w:tcPr>
        <w:p w14:paraId="129A2959" w14:textId="77777777" w:rsidR="006A7494" w:rsidRPr="006A7494" w:rsidRDefault="006A7494" w:rsidP="006A7494">
          <w:pPr>
            <w:pStyle w:val="HeaderBold"/>
          </w:pPr>
        </w:p>
      </w:tc>
      <w:tc>
        <w:tcPr>
          <w:tcW w:w="1962" w:type="dxa"/>
        </w:tcPr>
        <w:p w14:paraId="3F30FADF" w14:textId="77777777" w:rsidR="006A7494" w:rsidRPr="006A7494" w:rsidRDefault="006A7494" w:rsidP="006A7494">
          <w:pPr>
            <w:pStyle w:val="HeaderBold"/>
          </w:pPr>
        </w:p>
      </w:tc>
    </w:tr>
    <w:tr w:rsidR="006A7494" w14:paraId="5EB3220F" w14:textId="77777777" w:rsidTr="007A0DF9">
      <w:tc>
        <w:tcPr>
          <w:tcW w:w="3521" w:type="dxa"/>
          <w:vMerge/>
        </w:tcPr>
        <w:p w14:paraId="254878CD" w14:textId="77777777" w:rsidR="006A7494" w:rsidRDefault="006A7494" w:rsidP="007A0DF9">
          <w:pPr>
            <w:pStyle w:val="Header"/>
            <w:rPr>
              <w:b/>
            </w:rPr>
          </w:pPr>
        </w:p>
      </w:tc>
      <w:tc>
        <w:tcPr>
          <w:tcW w:w="1956" w:type="dxa"/>
        </w:tcPr>
        <w:p w14:paraId="684F0E49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3BE4011A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350B2294" w14:textId="77777777" w:rsidR="006A7494" w:rsidRPr="006A7494" w:rsidRDefault="006A7494" w:rsidP="006A7494">
          <w:pPr>
            <w:pStyle w:val="Header"/>
          </w:pPr>
        </w:p>
      </w:tc>
      <w:tc>
        <w:tcPr>
          <w:tcW w:w="226" w:type="dxa"/>
        </w:tcPr>
        <w:p w14:paraId="073A6355" w14:textId="77777777" w:rsidR="006A7494" w:rsidRPr="006A7494" w:rsidRDefault="006A7494" w:rsidP="006A7494">
          <w:pPr>
            <w:pStyle w:val="Header"/>
          </w:pPr>
        </w:p>
      </w:tc>
      <w:tc>
        <w:tcPr>
          <w:tcW w:w="1962" w:type="dxa"/>
        </w:tcPr>
        <w:p w14:paraId="66016601" w14:textId="77777777" w:rsidR="006A7494" w:rsidRPr="006A7494" w:rsidRDefault="006A7494" w:rsidP="006A7494">
          <w:pPr>
            <w:pStyle w:val="Header"/>
          </w:pPr>
        </w:p>
      </w:tc>
    </w:tr>
  </w:tbl>
  <w:p w14:paraId="192E704B" w14:textId="77777777" w:rsidR="00A011CC" w:rsidRDefault="00A011CC" w:rsidP="00A011CC">
    <w:pPr>
      <w:pStyle w:val="Header"/>
    </w:pPr>
  </w:p>
  <w:p w14:paraId="2596B4BB" w14:textId="77777777" w:rsidR="00A011CC" w:rsidRDefault="00A011CC" w:rsidP="00A011CC">
    <w:pPr>
      <w:pStyle w:val="Header"/>
    </w:pPr>
  </w:p>
  <w:p w14:paraId="21A0285A" w14:textId="77777777" w:rsidR="00A011CC" w:rsidRDefault="00A011CC" w:rsidP="00A011CC">
    <w:pPr>
      <w:pStyle w:val="Header"/>
    </w:pPr>
  </w:p>
  <w:p w14:paraId="1838C3F0" w14:textId="77777777" w:rsidR="00A011CC" w:rsidRDefault="00A011CC" w:rsidP="00A011CC">
    <w:pPr>
      <w:pStyle w:val="Header"/>
    </w:pPr>
  </w:p>
  <w:p w14:paraId="54C18D5A" w14:textId="77777777" w:rsidR="00A011CC" w:rsidRPr="00B75534" w:rsidRDefault="00A011CC" w:rsidP="00A011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1D48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4C201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31A869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986C58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A340F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EBB1CBA"/>
    <w:multiLevelType w:val="multilevel"/>
    <w:tmpl w:val="6B4E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272A27"/>
    <w:multiLevelType w:val="hybridMultilevel"/>
    <w:tmpl w:val="5ED69CEA"/>
    <w:lvl w:ilvl="0" w:tplc="E292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87A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F980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A7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88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EA26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C9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22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10BF1"/>
    <w:multiLevelType w:val="multilevel"/>
    <w:tmpl w:val="9A4E4CEC"/>
    <w:lvl w:ilvl="0">
      <w:start w:val="1"/>
      <w:numFmt w:val="decimal"/>
      <w:pStyle w:val="KTHNumreradlistaNumreradlista"/>
      <w:lvlText w:val="%1."/>
      <w:lvlJc w:val="left"/>
      <w:pPr>
        <w:ind w:left="360" w:hanging="3"/>
      </w:pPr>
      <w:rPr>
        <w:rFonts w:hint="default"/>
      </w:rPr>
    </w:lvl>
    <w:lvl w:ilvl="1">
      <w:start w:val="1"/>
      <w:numFmt w:val="lowerLetter"/>
      <w:pStyle w:val="KTHNumreradlista2Numreradlista2"/>
      <w:lvlText w:val="%2."/>
      <w:lvlJc w:val="left"/>
      <w:pPr>
        <w:ind w:left="1077" w:firstLine="0"/>
      </w:pPr>
      <w:rPr>
        <w:rFonts w:hint="default"/>
      </w:rPr>
    </w:lvl>
    <w:lvl w:ilvl="2">
      <w:start w:val="1"/>
      <w:numFmt w:val="lowerRoman"/>
      <w:pStyle w:val="KTHNumreradlista3Numreradlista3"/>
      <w:lvlText w:val="%3."/>
      <w:lvlJc w:val="left"/>
      <w:pPr>
        <w:ind w:left="197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485177B"/>
    <w:multiLevelType w:val="multilevel"/>
    <w:tmpl w:val="32C40BC8"/>
    <w:lvl w:ilvl="0">
      <w:start w:val="1"/>
      <w:numFmt w:val="bullet"/>
      <w:pStyle w:val="KTHPunktlistaPunktlista"/>
      <w:lvlText w:val=""/>
      <w:lvlJc w:val="left"/>
      <w:pPr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pStyle w:val="KTHPunktlista2Punktlista2"/>
      <w:lvlText w:val="o"/>
      <w:lvlJc w:val="left"/>
      <w:pPr>
        <w:tabs>
          <w:tab w:val="num" w:pos="1077"/>
        </w:tabs>
        <w:ind w:left="1077" w:firstLine="0"/>
      </w:pPr>
      <w:rPr>
        <w:rFonts w:ascii="Courier New" w:hAnsi="Courier New" w:hint="default"/>
        <w:color w:val="auto"/>
      </w:rPr>
    </w:lvl>
    <w:lvl w:ilvl="2">
      <w:start w:val="1"/>
      <w:numFmt w:val="bullet"/>
      <w:pStyle w:val="KTHPunktlista3Punktlista3"/>
      <w:lvlText w:val=""/>
      <w:lvlJc w:val="left"/>
      <w:pPr>
        <w:ind w:left="1979" w:firstLine="0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9911F5D"/>
    <w:multiLevelType w:val="hybridMultilevel"/>
    <w:tmpl w:val="BD6A2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40E0F"/>
    <w:multiLevelType w:val="multilevel"/>
    <w:tmpl w:val="11EE27CE"/>
    <w:lvl w:ilvl="0">
      <w:start w:val="1"/>
      <w:numFmt w:val="decimal"/>
      <w:pStyle w:val="KTHn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THn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THn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THn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4D14AE"/>
    <w:multiLevelType w:val="hybridMultilevel"/>
    <w:tmpl w:val="2DA8DC40"/>
    <w:lvl w:ilvl="0" w:tplc="E8F49202">
      <w:start w:val="1"/>
      <w:numFmt w:val="bullet"/>
      <w:pStyle w:val="List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0"/>
  </w:num>
  <w:num w:numId="12">
    <w:abstractNumId w:val="7"/>
    <w:lvlOverride w:ilvl="0">
      <w:lvl w:ilvl="0">
        <w:start w:val="1"/>
        <w:numFmt w:val="decimal"/>
        <w:pStyle w:val="KTHNumreradlistaNumreradlista"/>
        <w:lvlText w:val="%1."/>
        <w:lvlJc w:val="left"/>
        <w:pPr>
          <w:ind w:left="360" w:hanging="3"/>
        </w:pPr>
        <w:rPr>
          <w:rFonts w:hint="default"/>
        </w:rPr>
      </w:lvl>
    </w:lvlOverride>
    <w:lvlOverride w:ilvl="1">
      <w:lvl w:ilvl="1">
        <w:start w:val="1"/>
        <w:numFmt w:val="lowerLetter"/>
        <w:pStyle w:val="KTHNumreradlista2Numreradlista2"/>
        <w:lvlText w:val="%2."/>
        <w:lvlJc w:val="left"/>
        <w:pPr>
          <w:tabs>
            <w:tab w:val="num" w:pos="1077"/>
          </w:tabs>
          <w:ind w:left="1077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pStyle w:val="KTHNumreradlista3Numreradlista3"/>
        <w:lvlText w:val="%3."/>
        <w:lvlJc w:val="left"/>
        <w:pPr>
          <w:ind w:left="357" w:firstLine="1622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E6"/>
    <w:rsid w:val="00037A26"/>
    <w:rsid w:val="000B4D37"/>
    <w:rsid w:val="000D0832"/>
    <w:rsid w:val="000F0D78"/>
    <w:rsid w:val="001621F9"/>
    <w:rsid w:val="0018642A"/>
    <w:rsid w:val="001F3547"/>
    <w:rsid w:val="002179BC"/>
    <w:rsid w:val="00263272"/>
    <w:rsid w:val="002749BA"/>
    <w:rsid w:val="002A115A"/>
    <w:rsid w:val="002C14E6"/>
    <w:rsid w:val="002E47D4"/>
    <w:rsid w:val="00310604"/>
    <w:rsid w:val="00326A21"/>
    <w:rsid w:val="00354E81"/>
    <w:rsid w:val="00383258"/>
    <w:rsid w:val="003A221F"/>
    <w:rsid w:val="003B55F6"/>
    <w:rsid w:val="003C5C7A"/>
    <w:rsid w:val="003D5E50"/>
    <w:rsid w:val="003F0FAA"/>
    <w:rsid w:val="003F35E7"/>
    <w:rsid w:val="00484AB4"/>
    <w:rsid w:val="004A3440"/>
    <w:rsid w:val="004F28A8"/>
    <w:rsid w:val="00516D9A"/>
    <w:rsid w:val="00516DE4"/>
    <w:rsid w:val="00523FF5"/>
    <w:rsid w:val="00543295"/>
    <w:rsid w:val="00547786"/>
    <w:rsid w:val="00547E65"/>
    <w:rsid w:val="0057553D"/>
    <w:rsid w:val="00611DEC"/>
    <w:rsid w:val="00611E26"/>
    <w:rsid w:val="006574CC"/>
    <w:rsid w:val="00692949"/>
    <w:rsid w:val="006A7494"/>
    <w:rsid w:val="006B4B59"/>
    <w:rsid w:val="006C3154"/>
    <w:rsid w:val="00730430"/>
    <w:rsid w:val="00731AFA"/>
    <w:rsid w:val="007835A7"/>
    <w:rsid w:val="007873B7"/>
    <w:rsid w:val="00792464"/>
    <w:rsid w:val="007B03F4"/>
    <w:rsid w:val="007F3C19"/>
    <w:rsid w:val="007F67AA"/>
    <w:rsid w:val="00825507"/>
    <w:rsid w:val="008408F1"/>
    <w:rsid w:val="00863257"/>
    <w:rsid w:val="00873303"/>
    <w:rsid w:val="008815CA"/>
    <w:rsid w:val="008822FA"/>
    <w:rsid w:val="008A5BDF"/>
    <w:rsid w:val="008E4593"/>
    <w:rsid w:val="00916344"/>
    <w:rsid w:val="009214E1"/>
    <w:rsid w:val="00922FFA"/>
    <w:rsid w:val="009361E7"/>
    <w:rsid w:val="00977BE3"/>
    <w:rsid w:val="00981197"/>
    <w:rsid w:val="009A3428"/>
    <w:rsid w:val="009A59C3"/>
    <w:rsid w:val="00A011CC"/>
    <w:rsid w:val="00A37248"/>
    <w:rsid w:val="00A506FD"/>
    <w:rsid w:val="00A77340"/>
    <w:rsid w:val="00A833EA"/>
    <w:rsid w:val="00AA3946"/>
    <w:rsid w:val="00AB37AC"/>
    <w:rsid w:val="00AB5D2D"/>
    <w:rsid w:val="00AE299D"/>
    <w:rsid w:val="00AF0371"/>
    <w:rsid w:val="00B02309"/>
    <w:rsid w:val="00B411DA"/>
    <w:rsid w:val="00B5121A"/>
    <w:rsid w:val="00B90528"/>
    <w:rsid w:val="00BC64D7"/>
    <w:rsid w:val="00BD10EE"/>
    <w:rsid w:val="00C06690"/>
    <w:rsid w:val="00C46B7C"/>
    <w:rsid w:val="00C65034"/>
    <w:rsid w:val="00C87FA2"/>
    <w:rsid w:val="00D2245B"/>
    <w:rsid w:val="00E179F1"/>
    <w:rsid w:val="00E31BFA"/>
    <w:rsid w:val="00E61ED9"/>
    <w:rsid w:val="00E674E9"/>
    <w:rsid w:val="00EB07F4"/>
    <w:rsid w:val="00EB1D22"/>
    <w:rsid w:val="00EF1D64"/>
    <w:rsid w:val="00F57388"/>
    <w:rsid w:val="00F86CBA"/>
    <w:rsid w:val="00F91257"/>
    <w:rsid w:val="00F94E56"/>
    <w:rsid w:val="00FA2711"/>
    <w:rsid w:val="00FC5FBC"/>
    <w:rsid w:val="00FD1365"/>
    <w:rsid w:val="00FE3A7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445B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3" w:qFormat="1"/>
    <w:lsdException w:name="heading 2" w:uiPriority="3" w:unhideWhenUsed="1" w:qFormat="1"/>
    <w:lsdException w:name="heading 3" w:uiPriority="3" w:unhideWhenUsed="1" w:qFormat="1"/>
    <w:lsdException w:name="heading 4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8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5" w:unhideWhenUsed="1"/>
    <w:lsdException w:name="List Bullet 3" w:uiPriority="5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4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1ED9"/>
  </w:style>
  <w:style w:type="paragraph" w:styleId="Heading1">
    <w:name w:val="heading 1"/>
    <w:aliases w:val="KTH Rubrik 1"/>
    <w:basedOn w:val="Normal"/>
    <w:next w:val="BodyText"/>
    <w:link w:val="Heading1Char"/>
    <w:uiPriority w:val="3"/>
    <w:qFormat/>
    <w:rsid w:val="003C5C7A"/>
    <w:pPr>
      <w:keepNext/>
      <w:keepLines/>
      <w:spacing w:before="240" w:after="240" w:line="280" w:lineRule="atLeast"/>
      <w:outlineLvl w:val="0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Heading2">
    <w:name w:val="heading 2"/>
    <w:aliases w:val="KTH Rubrik 2"/>
    <w:basedOn w:val="Normal"/>
    <w:next w:val="BodyText"/>
    <w:link w:val="Heading2Char"/>
    <w:uiPriority w:val="3"/>
    <w:qFormat/>
    <w:rsid w:val="003C5C7A"/>
    <w:pPr>
      <w:keepNext/>
      <w:keepLines/>
      <w:spacing w:before="240" w:after="80" w:line="260" w:lineRule="atLeas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aliases w:val="KTH Rubrik 3"/>
    <w:basedOn w:val="Normal"/>
    <w:next w:val="BodyText"/>
    <w:link w:val="Heading3Char"/>
    <w:uiPriority w:val="3"/>
    <w:qFormat/>
    <w:rsid w:val="003C5C7A"/>
    <w:pPr>
      <w:keepNext/>
      <w:keepLines/>
      <w:spacing w:before="240" w:after="60" w:line="260" w:lineRule="atLeast"/>
      <w:outlineLvl w:val="2"/>
    </w:pPr>
    <w:rPr>
      <w:rFonts w:asciiTheme="majorHAnsi" w:eastAsiaTheme="majorEastAsia" w:hAnsiTheme="majorHAnsi" w:cstheme="majorBidi"/>
      <w:bCs/>
    </w:rPr>
  </w:style>
  <w:style w:type="paragraph" w:styleId="Heading4">
    <w:name w:val="heading 4"/>
    <w:aliases w:val="KTH Rubrik 4"/>
    <w:basedOn w:val="Normal"/>
    <w:next w:val="BodyText"/>
    <w:link w:val="Heading4Char"/>
    <w:uiPriority w:val="3"/>
    <w:qFormat/>
    <w:rsid w:val="003C5C7A"/>
    <w:pPr>
      <w:keepNext/>
      <w:keepLines/>
      <w:spacing w:before="240" w:after="40" w:line="260" w:lineRule="atLeast"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11DE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0C295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DE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DE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DE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DE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KTH Brödtext"/>
    <w:basedOn w:val="Normal"/>
    <w:link w:val="BodyTextChar"/>
    <w:qFormat/>
    <w:rsid w:val="003C5C7A"/>
    <w:pPr>
      <w:spacing w:after="240" w:line="260" w:lineRule="atLeast"/>
    </w:pPr>
  </w:style>
  <w:style w:type="character" w:customStyle="1" w:styleId="BodyTextChar">
    <w:name w:val="Body Text Char"/>
    <w:aliases w:val="KTH Brödtext Char"/>
    <w:basedOn w:val="DefaultParagraphFont"/>
    <w:link w:val="BodyText"/>
    <w:rsid w:val="00E61ED9"/>
  </w:style>
  <w:style w:type="paragraph" w:styleId="BodyText2">
    <w:name w:val="Body Text 2"/>
    <w:aliases w:val="KTH Brödtext 2"/>
    <w:basedOn w:val="BodyText"/>
    <w:link w:val="BodyText2Char"/>
    <w:uiPriority w:val="4"/>
    <w:rsid w:val="003C5C7A"/>
    <w:pPr>
      <w:ind w:firstLine="357"/>
    </w:pPr>
  </w:style>
  <w:style w:type="character" w:customStyle="1" w:styleId="BodyText2Char">
    <w:name w:val="Body Text 2 Char"/>
    <w:aliases w:val="KTH Brödtext 2 Char"/>
    <w:basedOn w:val="DefaultParagraphFont"/>
    <w:link w:val="BodyText2"/>
    <w:uiPriority w:val="4"/>
    <w:rsid w:val="00E61ED9"/>
  </w:style>
  <w:style w:type="character" w:customStyle="1" w:styleId="Heading1Char">
    <w:name w:val="Heading 1 Char"/>
    <w:aliases w:val="KTH Rubrik 1 Char"/>
    <w:basedOn w:val="DefaultParagraphFont"/>
    <w:link w:val="Heading1"/>
    <w:uiPriority w:val="3"/>
    <w:rsid w:val="003C5C7A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Heading2Char">
    <w:name w:val="Heading 2 Char"/>
    <w:aliases w:val="KTH Rubrik 2 Char"/>
    <w:basedOn w:val="DefaultParagraphFont"/>
    <w:link w:val="Heading2"/>
    <w:uiPriority w:val="3"/>
    <w:rsid w:val="003C5C7A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Heading3Char">
    <w:name w:val="Heading 3 Char"/>
    <w:aliases w:val="KTH Rubrik 3 Char"/>
    <w:basedOn w:val="DefaultParagraphFont"/>
    <w:link w:val="Heading3"/>
    <w:uiPriority w:val="3"/>
    <w:rsid w:val="003C5C7A"/>
    <w:rPr>
      <w:rFonts w:asciiTheme="majorHAnsi" w:eastAsiaTheme="majorEastAsia" w:hAnsiTheme="majorHAnsi" w:cstheme="majorBidi"/>
      <w:bCs/>
    </w:rPr>
  </w:style>
  <w:style w:type="character" w:customStyle="1" w:styleId="Heading4Char">
    <w:name w:val="Heading 4 Char"/>
    <w:aliases w:val="KTH Rubrik 4 Char"/>
    <w:basedOn w:val="DefaultParagraphFont"/>
    <w:link w:val="Heading4"/>
    <w:uiPriority w:val="3"/>
    <w:rsid w:val="003C5C7A"/>
    <w:rPr>
      <w:rFonts w:asciiTheme="majorHAnsi" w:eastAsiaTheme="majorEastAsia" w:hAnsiTheme="majorHAnsi" w:cstheme="majorBidi"/>
      <w:bCs/>
      <w:i/>
      <w:iCs/>
    </w:rPr>
  </w:style>
  <w:style w:type="paragraph" w:styleId="Title">
    <w:name w:val="Title"/>
    <w:aliases w:val="KTH Rubrik"/>
    <w:basedOn w:val="Normal"/>
    <w:next w:val="Subtitle"/>
    <w:link w:val="TitleChar"/>
    <w:uiPriority w:val="1"/>
    <w:semiHidden/>
    <w:rsid w:val="0057553D"/>
    <w:pPr>
      <w:spacing w:after="480" w:line="600" w:lineRule="atLeast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aliases w:val="KTH Rubrik Char"/>
    <w:basedOn w:val="DefaultParagraphFont"/>
    <w:link w:val="Title"/>
    <w:uiPriority w:val="1"/>
    <w:semiHidden/>
    <w:rsid w:val="003F0FAA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paragraph" w:customStyle="1" w:styleId="KTHTitel">
    <w:name w:val="KTH Titel"/>
    <w:basedOn w:val="Normal"/>
    <w:next w:val="BodyText"/>
    <w:uiPriority w:val="2"/>
    <w:qFormat/>
    <w:rsid w:val="003F35E7"/>
    <w:pPr>
      <w:spacing w:after="360" w:line="320" w:lineRule="atLeast"/>
    </w:pPr>
    <w:rPr>
      <w:rFonts w:asciiTheme="majorHAnsi" w:hAnsiTheme="majorHAnsi"/>
      <w:b/>
      <w:sz w:val="28"/>
    </w:rPr>
  </w:style>
  <w:style w:type="paragraph" w:styleId="Subtitle">
    <w:name w:val="Subtitle"/>
    <w:aliases w:val="KTH Underrubrik"/>
    <w:basedOn w:val="Normal"/>
    <w:next w:val="BodyText"/>
    <w:link w:val="SubtitleChar"/>
    <w:uiPriority w:val="1"/>
    <w:semiHidden/>
    <w:rsid w:val="00A77340"/>
    <w:pPr>
      <w:numPr>
        <w:ilvl w:val="1"/>
      </w:numPr>
      <w:spacing w:after="480" w:line="380" w:lineRule="atLeas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aliases w:val="KTH Underrubrik Char"/>
    <w:basedOn w:val="DefaultParagraphFont"/>
    <w:link w:val="Subtitle"/>
    <w:uiPriority w:val="1"/>
    <w:semiHidden/>
    <w:rsid w:val="003F0FAA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paragraph" w:customStyle="1" w:styleId="KTHPunktlistaPunktlista">
    <w:name w:val="KTH Punktlista  (Punktlista)"/>
    <w:basedOn w:val="Normal"/>
    <w:uiPriority w:val="5"/>
    <w:qFormat/>
    <w:rsid w:val="00981197"/>
    <w:pPr>
      <w:numPr>
        <w:numId w:val="4"/>
      </w:numPr>
      <w:spacing w:before="120" w:after="120" w:line="260" w:lineRule="atLeast"/>
      <w:ind w:left="714" w:hanging="357"/>
    </w:pPr>
  </w:style>
  <w:style w:type="paragraph" w:customStyle="1" w:styleId="KTHPunktlista2Punktlista2">
    <w:name w:val="KTH Punktlista 2  (Punktlista 2)"/>
    <w:basedOn w:val="Normal"/>
    <w:uiPriority w:val="5"/>
    <w:rsid w:val="00981197"/>
    <w:pPr>
      <w:numPr>
        <w:ilvl w:val="1"/>
        <w:numId w:val="4"/>
      </w:numPr>
      <w:spacing w:before="80" w:after="80" w:line="260" w:lineRule="atLeast"/>
      <w:ind w:left="1434" w:hanging="357"/>
    </w:pPr>
  </w:style>
  <w:style w:type="paragraph" w:customStyle="1" w:styleId="KTHPunktlista3Punktlista3">
    <w:name w:val="KTH Punktlista 3  (Punktlista 3)"/>
    <w:basedOn w:val="Normal"/>
    <w:uiPriority w:val="5"/>
    <w:rsid w:val="00981197"/>
    <w:pPr>
      <w:numPr>
        <w:ilvl w:val="2"/>
        <w:numId w:val="4"/>
      </w:numPr>
      <w:spacing w:before="40" w:after="40" w:line="260" w:lineRule="atLeast"/>
      <w:ind w:left="2336" w:hanging="357"/>
    </w:pPr>
  </w:style>
  <w:style w:type="paragraph" w:styleId="ListBullet">
    <w:name w:val="List Bullet"/>
    <w:aliases w:val="KTH Punktlista"/>
    <w:basedOn w:val="Normal"/>
    <w:uiPriority w:val="99"/>
    <w:semiHidden/>
    <w:rsid w:val="00922FFA"/>
    <w:pPr>
      <w:numPr>
        <w:numId w:val="10"/>
      </w:numPr>
      <w:contextualSpacing/>
    </w:pPr>
  </w:style>
  <w:style w:type="paragraph" w:styleId="ListBullet2">
    <w:name w:val="List Bullet 2"/>
    <w:aliases w:val="KTH Punktlista 2"/>
    <w:basedOn w:val="Normal"/>
    <w:uiPriority w:val="99"/>
    <w:semiHidden/>
    <w:rsid w:val="003D5E50"/>
    <w:pPr>
      <w:numPr>
        <w:numId w:val="5"/>
      </w:numPr>
      <w:contextualSpacing/>
    </w:pPr>
  </w:style>
  <w:style w:type="paragraph" w:styleId="ListBullet3">
    <w:name w:val="List Bullet 3"/>
    <w:aliases w:val="KTH Punktlista 3"/>
    <w:basedOn w:val="ListBullet"/>
    <w:uiPriority w:val="99"/>
    <w:semiHidden/>
    <w:rsid w:val="00922FFA"/>
    <w:pPr>
      <w:numPr>
        <w:ilvl w:val="2"/>
        <w:numId w:val="8"/>
      </w:numPr>
    </w:pPr>
  </w:style>
  <w:style w:type="paragraph" w:customStyle="1" w:styleId="KTHNumreradlistaNumreradlista">
    <w:name w:val="KTH Numrerad lista  (Numrerad lista)"/>
    <w:basedOn w:val="Normal"/>
    <w:uiPriority w:val="5"/>
    <w:qFormat/>
    <w:rsid w:val="006C3154"/>
    <w:pPr>
      <w:numPr>
        <w:numId w:val="1"/>
      </w:numPr>
      <w:spacing w:before="120" w:after="120" w:line="260" w:lineRule="atLeast"/>
      <w:ind w:left="714" w:hanging="357"/>
    </w:pPr>
  </w:style>
  <w:style w:type="paragraph" w:customStyle="1" w:styleId="KTHNumreradlista2Numreradlista2">
    <w:name w:val="KTH Numrerad lista 2  (Numrerad lista 2)"/>
    <w:basedOn w:val="Normal"/>
    <w:uiPriority w:val="5"/>
    <w:rsid w:val="00383258"/>
    <w:pPr>
      <w:numPr>
        <w:ilvl w:val="1"/>
        <w:numId w:val="1"/>
      </w:numPr>
      <w:spacing w:before="80" w:after="80" w:line="260" w:lineRule="atLeast"/>
      <w:ind w:left="1434" w:hanging="357"/>
    </w:pPr>
  </w:style>
  <w:style w:type="paragraph" w:customStyle="1" w:styleId="KTHNumreradlista3Numreradlista3">
    <w:name w:val="KTH Numrerad lista 3  (Numrerad lista 3)"/>
    <w:basedOn w:val="Normal"/>
    <w:uiPriority w:val="5"/>
    <w:rsid w:val="00383258"/>
    <w:pPr>
      <w:numPr>
        <w:ilvl w:val="2"/>
        <w:numId w:val="1"/>
      </w:numPr>
      <w:spacing w:before="40" w:after="40" w:line="260" w:lineRule="atLeast"/>
      <w:ind w:left="2336" w:hanging="357"/>
    </w:pPr>
  </w:style>
  <w:style w:type="paragraph" w:customStyle="1" w:styleId="KTHnRubrik1">
    <w:name w:val="KTH nRubrik 1"/>
    <w:basedOn w:val="Heading1"/>
    <w:next w:val="BodyText"/>
    <w:uiPriority w:val="6"/>
    <w:qFormat/>
    <w:rsid w:val="003C5C7A"/>
    <w:pPr>
      <w:numPr>
        <w:numId w:val="11"/>
      </w:numPr>
      <w:ind w:left="431" w:hanging="431"/>
    </w:pPr>
  </w:style>
  <w:style w:type="paragraph" w:customStyle="1" w:styleId="KTHnRubrik2">
    <w:name w:val="KTH nRubrik 2"/>
    <w:basedOn w:val="Heading2"/>
    <w:next w:val="BodyText"/>
    <w:uiPriority w:val="6"/>
    <w:qFormat/>
    <w:rsid w:val="003C5C7A"/>
    <w:pPr>
      <w:numPr>
        <w:ilvl w:val="1"/>
        <w:numId w:val="11"/>
      </w:numPr>
      <w:ind w:left="578" w:hanging="578"/>
    </w:pPr>
  </w:style>
  <w:style w:type="paragraph" w:customStyle="1" w:styleId="KTHnRubrik3">
    <w:name w:val="KTH nRubrik 3"/>
    <w:basedOn w:val="Heading3"/>
    <w:next w:val="BodyText"/>
    <w:uiPriority w:val="6"/>
    <w:qFormat/>
    <w:rsid w:val="003C5C7A"/>
    <w:pPr>
      <w:numPr>
        <w:ilvl w:val="2"/>
        <w:numId w:val="11"/>
      </w:numPr>
    </w:pPr>
  </w:style>
  <w:style w:type="paragraph" w:customStyle="1" w:styleId="KTHnRubrik4">
    <w:name w:val="KTH nRubrik 4"/>
    <w:basedOn w:val="Heading4"/>
    <w:next w:val="BodyText"/>
    <w:uiPriority w:val="6"/>
    <w:qFormat/>
    <w:rsid w:val="003C5C7A"/>
    <w:pPr>
      <w:numPr>
        <w:ilvl w:val="3"/>
        <w:numId w:val="11"/>
      </w:numPr>
      <w:ind w:left="862" w:hanging="862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EC"/>
    <w:rPr>
      <w:rFonts w:asciiTheme="majorHAnsi" w:eastAsiaTheme="majorEastAsia" w:hAnsiTheme="majorHAnsi" w:cstheme="majorBidi"/>
      <w:color w:val="0C29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EC"/>
    <w:rPr>
      <w:rFonts w:asciiTheme="majorHAnsi" w:eastAsiaTheme="majorEastAsia" w:hAnsiTheme="majorHAnsi" w:cstheme="majorBidi"/>
      <w:i/>
      <w:iCs/>
      <w:color w:val="0C29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KTHTitel"/>
    <w:next w:val="Normal"/>
    <w:uiPriority w:val="38"/>
    <w:semiHidden/>
    <w:rsid w:val="009A3428"/>
    <w:pPr>
      <w:spacing w:before="240" w:after="240"/>
    </w:pPr>
  </w:style>
  <w:style w:type="paragraph" w:styleId="Header">
    <w:name w:val="header"/>
    <w:basedOn w:val="Normal"/>
    <w:link w:val="HeaderChar"/>
    <w:uiPriority w:val="8"/>
    <w:rsid w:val="00547786"/>
    <w:pPr>
      <w:tabs>
        <w:tab w:val="center" w:pos="4536"/>
        <w:tab w:val="right" w:pos="9072"/>
      </w:tabs>
      <w:spacing w:after="20"/>
    </w:pPr>
    <w:rPr>
      <w:rFonts w:asciiTheme="majorHAnsi" w:hAnsiTheme="majorHAnsi"/>
      <w:sz w:val="15"/>
    </w:rPr>
  </w:style>
  <w:style w:type="character" w:customStyle="1" w:styleId="HeaderChar">
    <w:name w:val="Header Char"/>
    <w:basedOn w:val="DefaultParagraphFont"/>
    <w:link w:val="Header"/>
    <w:uiPriority w:val="8"/>
    <w:rsid w:val="00547786"/>
    <w:rPr>
      <w:rFonts w:asciiTheme="majorHAnsi" w:hAnsiTheme="majorHAnsi"/>
      <w:sz w:val="15"/>
    </w:rPr>
  </w:style>
  <w:style w:type="character" w:styleId="PageNumber">
    <w:name w:val="page number"/>
    <w:basedOn w:val="DefaultParagraphFont"/>
    <w:uiPriority w:val="8"/>
    <w:rsid w:val="003A221F"/>
    <w:rPr>
      <w:rFonts w:asciiTheme="majorHAnsi" w:hAnsiTheme="majorHAnsi"/>
      <w:sz w:val="15"/>
    </w:rPr>
  </w:style>
  <w:style w:type="paragraph" w:styleId="Footer">
    <w:name w:val="footer"/>
    <w:basedOn w:val="Normal"/>
    <w:link w:val="FooterChar"/>
    <w:uiPriority w:val="8"/>
    <w:rsid w:val="00C87FA2"/>
    <w:pPr>
      <w:tabs>
        <w:tab w:val="center" w:pos="4536"/>
        <w:tab w:val="right" w:pos="9072"/>
      </w:tabs>
      <w:spacing w:line="210" w:lineRule="atLeast"/>
    </w:pPr>
    <w:rPr>
      <w:rFonts w:asciiTheme="majorHAnsi" w:hAnsiTheme="majorHAnsi"/>
      <w:sz w:val="15"/>
    </w:rPr>
  </w:style>
  <w:style w:type="character" w:customStyle="1" w:styleId="FooterChar">
    <w:name w:val="Footer Char"/>
    <w:basedOn w:val="DefaultParagraphFont"/>
    <w:link w:val="Footer"/>
    <w:uiPriority w:val="8"/>
    <w:rsid w:val="00C87FA2"/>
    <w:rPr>
      <w:rFonts w:asciiTheme="majorHAnsi" w:hAnsiTheme="majorHAnsi"/>
      <w:sz w:val="15"/>
    </w:rPr>
  </w:style>
  <w:style w:type="paragraph" w:customStyle="1" w:styleId="HeaderBold">
    <w:name w:val="HeaderBold"/>
    <w:basedOn w:val="Header"/>
    <w:uiPriority w:val="8"/>
    <w:rsid w:val="00547786"/>
    <w:pPr>
      <w:spacing w:before="20"/>
    </w:pPr>
    <w:rPr>
      <w:b/>
    </w:rPr>
  </w:style>
  <w:style w:type="paragraph" w:styleId="TOC1">
    <w:name w:val="toc 1"/>
    <w:basedOn w:val="Normal"/>
    <w:next w:val="Normal"/>
    <w:uiPriority w:val="39"/>
    <w:semiHidden/>
    <w:rsid w:val="001F3547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1F3547"/>
    <w:pPr>
      <w:spacing w:after="100"/>
      <w:ind w:left="200"/>
    </w:pPr>
  </w:style>
  <w:style w:type="paragraph" w:styleId="TOC3">
    <w:name w:val="toc 3"/>
    <w:basedOn w:val="Normal"/>
    <w:next w:val="Normal"/>
    <w:uiPriority w:val="39"/>
    <w:semiHidden/>
    <w:rsid w:val="001F3547"/>
    <w:pPr>
      <w:spacing w:after="100"/>
      <w:ind w:left="400"/>
    </w:pPr>
  </w:style>
  <w:style w:type="paragraph" w:styleId="EnvelopeAddress">
    <w:name w:val="envelope address"/>
    <w:basedOn w:val="Normal"/>
    <w:uiPriority w:val="7"/>
    <w:semiHidden/>
    <w:rsid w:val="00873303"/>
    <w:rPr>
      <w:rFonts w:ascii="Arial" w:eastAsia="Georgia" w:hAnsi="Arial" w:cs="Arial"/>
    </w:rPr>
  </w:style>
  <w:style w:type="paragraph" w:customStyle="1" w:styleId="FooterBold">
    <w:name w:val="FooterBold"/>
    <w:basedOn w:val="Footer"/>
    <w:uiPriority w:val="8"/>
    <w:rsid w:val="00C87FA2"/>
    <w:pPr>
      <w:spacing w:line="200" w:lineRule="atLeast"/>
    </w:pPr>
    <w:rPr>
      <w:b/>
    </w:rPr>
  </w:style>
  <w:style w:type="table" w:styleId="TableGrid">
    <w:name w:val="Table Grid"/>
    <w:basedOn w:val="TableNormal"/>
    <w:uiPriority w:val="59"/>
    <w:rsid w:val="006A7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4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1A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A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73B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4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4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umova@kth.s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pek2@kth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ard@kth.se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MasterProposals\project_team_uav.dotx" TargetMode="External"/></Relationships>
</file>

<file path=word/theme/theme1.xml><?xml version="1.0" encoding="utf-8"?>
<a:theme xmlns:a="http://schemas.openxmlformats.org/drawingml/2006/main" name="Office-tema">
  <a:themeElements>
    <a:clrScheme name="KTH">
      <a:dk1>
        <a:sysClr val="windowText" lastClr="000000"/>
      </a:dk1>
      <a:lt1>
        <a:sysClr val="window" lastClr="FFFFFF"/>
      </a:lt1>
      <a:dk2>
        <a:srgbClr val="1954A6"/>
      </a:dk2>
      <a:lt2>
        <a:srgbClr val="E3E5E3"/>
      </a:lt2>
      <a:accent1>
        <a:srgbClr val="1954A6"/>
      </a:accent1>
      <a:accent2>
        <a:srgbClr val="24A0D8"/>
      </a:accent2>
      <a:accent3>
        <a:srgbClr val="B0C92B"/>
      </a:accent3>
      <a:accent4>
        <a:srgbClr val="D85497"/>
      </a:accent4>
      <a:accent5>
        <a:srgbClr val="E4363E"/>
      </a:accent5>
      <a:accent6>
        <a:srgbClr val="FAB919"/>
      </a:accent6>
      <a:hlink>
        <a:srgbClr val="0000FF"/>
      </a:hlink>
      <a:folHlink>
        <a:srgbClr val="800080"/>
      </a:folHlink>
    </a:clrScheme>
    <a:fontScheme name="KTH_Word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A3D3-70EC-46FD-BDB2-55EB486F2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project_team_uav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2020-11-19T10:23:00Z</dcterms:created>
  <dcterms:modified xsi:type="dcterms:W3CDTF">2020-11-19T13:35:00Z</dcterms:modified>
</cp:coreProperties>
</file>